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395D0" w14:textId="77777777" w:rsidR="00691AC5" w:rsidRDefault="006165C5">
      <w:pPr>
        <w:pStyle w:val="Heading1"/>
      </w:pPr>
      <w:r>
        <w:t>Understanding Installment Financing Preferences</w:t>
      </w:r>
    </w:p>
    <w:p w14:paraId="36A71625" w14:textId="77777777" w:rsidR="00691AC5" w:rsidRDefault="006165C5">
      <w:r>
        <w:t>Survey Objective</w:t>
      </w:r>
      <w:r>
        <w:br/>
      </w:r>
      <w:r>
        <w:t>This survey aims to assess the viability, appeal, and trade-offs associated with installment financing models for consumer tech products. The information collected will help design financing options that balance customer needs with business profitability.</w:t>
      </w:r>
      <w:r>
        <w:br/>
      </w:r>
      <w:r>
        <w:br/>
        <w:t>All responses are anonymous and confidential. Your participation is voluntary, and you may skip any question or exit the survey at any time.</w:t>
      </w:r>
    </w:p>
    <w:p w14:paraId="43094B27" w14:textId="77777777" w:rsidR="00691AC5" w:rsidRDefault="006165C5">
      <w:pPr>
        <w:pStyle w:val="Heading2"/>
      </w:pPr>
      <w:r>
        <w:t>Section 1: Demographic Information</w:t>
      </w:r>
    </w:p>
    <w:p w14:paraId="5694FC78" w14:textId="77777777" w:rsidR="00691AC5" w:rsidRDefault="006165C5">
      <w:r>
        <w:t>1. What is your age range?</w:t>
      </w:r>
      <w:r>
        <w:br/>
        <w:t>❑ Under 18 ❑ 18–24 ❑ 25–34 ❑ 35–44 ❑ 45–54 ❑ 55+</w:t>
      </w:r>
      <w:r>
        <w:br/>
      </w:r>
    </w:p>
    <w:p w14:paraId="2CA6779D" w14:textId="77777777" w:rsidR="00691AC5" w:rsidRDefault="006165C5">
      <w:r>
        <w:t>2. What is your current employment status?</w:t>
      </w:r>
      <w:r>
        <w:br/>
        <w:t>❑ Employed full-time ❑ Employed part-time ❑ Student ❑ Unemployed ❑ Retired</w:t>
      </w:r>
      <w:r>
        <w:br/>
      </w:r>
    </w:p>
    <w:p w14:paraId="09478AB8" w14:textId="77777777" w:rsidR="00691AC5" w:rsidRDefault="006165C5">
      <w:r>
        <w:t>3. What is your approximate annual income?</w:t>
      </w:r>
      <w:r>
        <w:br/>
        <w:t>❑ Under $20,000 ❑ $20,000–$39,999 ❑ $40,000–$59,999 ❑ $60,000–$79,999 ❑ $80,000+</w:t>
      </w:r>
      <w:r>
        <w:br/>
      </w:r>
    </w:p>
    <w:p w14:paraId="18A16FAA" w14:textId="77777777" w:rsidR="00691AC5" w:rsidRDefault="006165C5">
      <w:r>
        <w:t>4. What type of tech products do you typically purchase?</w:t>
      </w:r>
      <w:r>
        <w:br/>
        <w:t>❑ Smartphones ❑ Tablets ❑ Laptops ❑ Smartwatches ❑ Other: ___________</w:t>
      </w:r>
      <w:r>
        <w:br/>
      </w:r>
    </w:p>
    <w:p w14:paraId="044596CA" w14:textId="77777777" w:rsidR="00691AC5" w:rsidRDefault="006165C5">
      <w:pPr>
        <w:pStyle w:val="Heading2"/>
      </w:pPr>
      <w:r>
        <w:t>Section 2: Interest in Installment Financing</w:t>
      </w:r>
    </w:p>
    <w:p w14:paraId="7CB6888A" w14:textId="77777777" w:rsidR="00691AC5" w:rsidRDefault="006165C5">
      <w:r>
        <w:t>5. Have you ever used installment financing to purchase a tech product?</w:t>
      </w:r>
      <w:r>
        <w:br/>
        <w:t>❑ Yes ❑ No</w:t>
      </w:r>
      <w:r>
        <w:br/>
      </w:r>
    </w:p>
    <w:p w14:paraId="01A10914" w14:textId="77777777" w:rsidR="00691AC5" w:rsidRDefault="006165C5">
      <w:r>
        <w:t>6. How appealing is the option to pay for devices in monthly installments?</w:t>
      </w:r>
      <w:r>
        <w:br/>
        <w:t>❑ Very appealing ❑ Somewhat appealing ❑ Neutral ❑ Not very appealing ❑ Not at all appealing</w:t>
      </w:r>
      <w:r>
        <w:br/>
      </w:r>
    </w:p>
    <w:p w14:paraId="19E5E9F5" w14:textId="77777777" w:rsidR="00691AC5" w:rsidRDefault="006165C5">
      <w:r>
        <w:t>7. If offered, would you be more likely to purchase a product using an installment plan?</w:t>
      </w:r>
      <w:r>
        <w:br/>
        <w:t>❑ Definitely yes ❑ Probably yes ❑ Not sure ❑ Probably not ❑ Definitely not</w:t>
      </w:r>
      <w:r>
        <w:br/>
      </w:r>
    </w:p>
    <w:p w14:paraId="244D1D7F" w14:textId="77777777" w:rsidR="00691AC5" w:rsidRDefault="006165C5">
      <w:r>
        <w:t>8. What would make you most interested in an installment plan? (Select up to 2)</w:t>
      </w:r>
      <w:r>
        <w:br/>
        <w:t xml:space="preserve">❑ 0% interest ❑ No down payment ❑ Lower monthly cost ❑ Flexible terms ❑ Better </w:t>
      </w:r>
      <w:r>
        <w:lastRenderedPageBreak/>
        <w:t>devices made affordable</w:t>
      </w:r>
      <w:r>
        <w:br/>
      </w:r>
    </w:p>
    <w:p w14:paraId="3D7146AC" w14:textId="77777777" w:rsidR="00691AC5" w:rsidRDefault="006165C5">
      <w:pPr>
        <w:pStyle w:val="Heading2"/>
      </w:pPr>
      <w:r>
        <w:t>Section 3: Trade-Off Preferences</w:t>
      </w:r>
    </w:p>
    <w:p w14:paraId="3DB11927" w14:textId="77777777" w:rsidR="00691AC5" w:rsidRDefault="006165C5">
      <w:r>
        <w:t>9. Which would you prefer?</w:t>
      </w:r>
      <w:r>
        <w:br/>
        <w:t>❑ 12-month plan with 0% interest</w:t>
      </w:r>
      <w:r>
        <w:br/>
        <w:t>❑ 24-month plan with 2% interest</w:t>
      </w:r>
      <w:r>
        <w:br/>
      </w:r>
    </w:p>
    <w:p w14:paraId="4E1EB519" w14:textId="77777777" w:rsidR="00691AC5" w:rsidRDefault="006165C5">
      <w:r>
        <w:t>10. If you had to choose one, what is more important?</w:t>
      </w:r>
      <w:r>
        <w:br/>
        <w:t>❑ Lower monthly payment</w:t>
      </w:r>
      <w:r>
        <w:br/>
        <w:t>❑ Paying off the device sooner</w:t>
      </w:r>
      <w:r>
        <w:br/>
      </w:r>
    </w:p>
    <w:p w14:paraId="0B166850" w14:textId="77777777" w:rsidR="00691AC5" w:rsidRDefault="006165C5">
      <w:r>
        <w:t>11. Would you be willing to pay a small amount of interest in exchange for a longer-term plan?</w:t>
      </w:r>
      <w:r>
        <w:br/>
        <w:t>❑ Yes ❑ No ❑ Depends on the rate</w:t>
      </w:r>
      <w:r>
        <w:br/>
      </w:r>
    </w:p>
    <w:p w14:paraId="75AC6B93" w14:textId="77777777" w:rsidR="00691AC5" w:rsidRDefault="006165C5">
      <w:r>
        <w:t>12. How much interest would you consider acceptable on a 12–24 month plan?</w:t>
      </w:r>
      <w:r>
        <w:br/>
        <w:t>❑ 0% ❑ Up to 2% ❑ 3–5% ❑ More than 5%</w:t>
      </w:r>
      <w:r>
        <w:br/>
      </w:r>
    </w:p>
    <w:p w14:paraId="72A7CE2D" w14:textId="77777777" w:rsidR="00691AC5" w:rsidRDefault="006165C5">
      <w:pPr>
        <w:pStyle w:val="Heading2"/>
      </w:pPr>
      <w:r>
        <w:t>Section 4: Feedback and Follow-Up</w:t>
      </w:r>
    </w:p>
    <w:p w14:paraId="2A9D8438" w14:textId="77777777" w:rsidR="00691AC5" w:rsidRDefault="006165C5">
      <w:r>
        <w:t>13. Would you be open to combining your device and service plan into a single monthly payment?</w:t>
      </w:r>
      <w:r>
        <w:br/>
        <w:t>❑ Yes ❑ No ❑ Maybe</w:t>
      </w:r>
      <w:r>
        <w:br/>
      </w:r>
    </w:p>
    <w:p w14:paraId="77E61329" w14:textId="77777777" w:rsidR="00691AC5" w:rsidRDefault="006165C5">
      <w:r>
        <w:t>14. What concerns do you have about installment financing? (Select all that apply)</w:t>
      </w:r>
      <w:r>
        <w:br/>
        <w:t>❑ Total cost is higher over time ❑ Getting locked into a contract ❑ Forgetting monthly payments ❑ Poor customer service ❑ None</w:t>
      </w:r>
      <w:r>
        <w:br/>
      </w:r>
    </w:p>
    <w:p w14:paraId="5079FC49" w14:textId="77777777" w:rsidR="00691AC5" w:rsidRDefault="006165C5">
      <w:r>
        <w:t>15. Is there anything else you would like us to consider when designing installment plans?</w:t>
      </w:r>
      <w:r>
        <w:br/>
        <w:t>________________________________________________________________________</w:t>
      </w:r>
      <w:r>
        <w:br/>
      </w:r>
    </w:p>
    <w:sectPr w:rsidR="00691A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7435083">
    <w:abstractNumId w:val="8"/>
  </w:num>
  <w:num w:numId="2" w16cid:durableId="1019235643">
    <w:abstractNumId w:val="6"/>
  </w:num>
  <w:num w:numId="3" w16cid:durableId="156383289">
    <w:abstractNumId w:val="5"/>
  </w:num>
  <w:num w:numId="4" w16cid:durableId="1080325362">
    <w:abstractNumId w:val="4"/>
  </w:num>
  <w:num w:numId="5" w16cid:durableId="1532840085">
    <w:abstractNumId w:val="7"/>
  </w:num>
  <w:num w:numId="6" w16cid:durableId="1811677794">
    <w:abstractNumId w:val="3"/>
  </w:num>
  <w:num w:numId="7" w16cid:durableId="369257590">
    <w:abstractNumId w:val="2"/>
  </w:num>
  <w:num w:numId="8" w16cid:durableId="435712264">
    <w:abstractNumId w:val="1"/>
  </w:num>
  <w:num w:numId="9" w16cid:durableId="385448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165C5"/>
    <w:rsid w:val="00691AC5"/>
    <w:rsid w:val="007E1D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EA7AFD"/>
  <w14:defaultImageDpi w14:val="300"/>
  <w15:docId w15:val="{8262AE74-69DC-41BB-B32F-E88576CC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mahekmodi012@outlook.com</cp:lastModifiedBy>
  <cp:revision>2</cp:revision>
  <dcterms:created xsi:type="dcterms:W3CDTF">2025-09-04T14:44:00Z</dcterms:created>
  <dcterms:modified xsi:type="dcterms:W3CDTF">2025-09-04T14:44:00Z</dcterms:modified>
  <cp:category/>
</cp:coreProperties>
</file>